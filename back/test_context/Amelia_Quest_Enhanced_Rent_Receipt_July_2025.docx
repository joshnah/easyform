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RENT RECEIPT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Receipt Number:</w:t>
            </w:r>
          </w:p>
        </w:tc>
        <w:tc>
          <w:tcPr>
            <w:tcW w:type="dxa" w:w="4320"/>
          </w:tcPr>
          <w:p>
            <w:r>
              <w:t>UT-RENT-20250701</w:t>
            </w:r>
          </w:p>
        </w:tc>
      </w:tr>
      <w:tr>
        <w:tc>
          <w:tcPr>
            <w:tcW w:type="dxa" w:w="4320"/>
          </w:tcPr>
          <w:p>
            <w:r>
              <w:t>Date of Payment:</w:t>
            </w:r>
          </w:p>
        </w:tc>
        <w:tc>
          <w:tcPr>
            <w:tcW w:type="dxa" w:w="4320"/>
          </w:tcPr>
          <w:p>
            <w:r>
              <w:t>01 July 2025</w:t>
            </w:r>
          </w:p>
        </w:tc>
      </w:tr>
    </w:tbl>
    <w:p/>
    <w:p>
      <w:pPr>
        <w:pStyle w:val="Heading2"/>
      </w:pPr>
      <w:r>
        <w:t>Tenant and Property Details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Tenant Name:</w:t>
            </w:r>
          </w:p>
        </w:tc>
        <w:tc>
          <w:tcPr>
            <w:tcW w:type="dxa" w:w="4320"/>
          </w:tcPr>
          <w:p>
            <w:r>
              <w:t>Amelia Mary Quest</w:t>
            </w:r>
          </w:p>
        </w:tc>
      </w:tr>
      <w:tr>
        <w:tc>
          <w:tcPr>
            <w:tcW w:type="dxa" w:w="4320"/>
          </w:tcPr>
          <w:p>
            <w:r>
              <w:t>Landlord Name:</w:t>
            </w:r>
          </w:p>
        </w:tc>
        <w:tc>
          <w:tcPr>
            <w:tcW w:type="dxa" w:w="4320"/>
          </w:tcPr>
          <w:p>
            <w:r>
              <w:t>Jonathan Wells</w:t>
            </w:r>
          </w:p>
        </w:tc>
      </w:tr>
      <w:tr>
        <w:tc>
          <w:tcPr>
            <w:tcW w:type="dxa" w:w="4320"/>
          </w:tcPr>
          <w:p>
            <w:r>
              <w:t>Property Address:</w:t>
            </w:r>
          </w:p>
        </w:tc>
        <w:tc>
          <w:tcPr>
            <w:tcW w:type="dxa" w:w="4320"/>
          </w:tcPr>
          <w:p>
            <w:r>
              <w:t>23 Serenity Lane, Utopia City, Utopia</w:t>
            </w:r>
          </w:p>
        </w:tc>
      </w:tr>
      <w:tr>
        <w:tc>
          <w:tcPr>
            <w:tcW w:type="dxa" w:w="4320"/>
          </w:tcPr>
          <w:p>
            <w:r>
              <w:t>Rental Period:</w:t>
            </w:r>
          </w:p>
        </w:tc>
        <w:tc>
          <w:tcPr>
            <w:tcW w:type="dxa" w:w="4320"/>
          </w:tcPr>
          <w:p>
            <w:r>
              <w:t>01 July 2025 to 31 July 2025</w:t>
            </w:r>
          </w:p>
        </w:tc>
      </w:tr>
    </w:tbl>
    <w:p/>
    <w:p>
      <w:pPr>
        <w:pStyle w:val="Heading2"/>
      </w:pPr>
      <w:r>
        <w:t>Payment Information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Amount Paid:</w:t>
            </w:r>
          </w:p>
        </w:tc>
        <w:tc>
          <w:tcPr>
            <w:tcW w:type="dxa" w:w="4320"/>
          </w:tcPr>
          <w:p>
            <w:r>
              <w:t>1,200 Utopian Dollars</w:t>
            </w:r>
          </w:p>
        </w:tc>
      </w:tr>
      <w:tr>
        <w:tc>
          <w:tcPr>
            <w:tcW w:type="dxa" w:w="4320"/>
          </w:tcPr>
          <w:p>
            <w:r>
              <w:t>Payment Method:</w:t>
            </w:r>
          </w:p>
        </w:tc>
        <w:tc>
          <w:tcPr>
            <w:tcW w:type="dxa" w:w="4320"/>
          </w:tcPr>
          <w:p>
            <w:r>
              <w:t>Bank Transfer</w:t>
            </w:r>
          </w:p>
        </w:tc>
      </w:tr>
    </w:tbl>
    <w:p/>
    <w:p>
      <w:pPr>
        <w:pStyle w:val="Heading2"/>
      </w:pPr>
      <w:r>
        <w:t>Additional Notes</w:t>
      </w:r>
    </w:p>
    <w:p>
      <w:r>
        <w:rPr>
          <w:i/>
        </w:rPr>
        <w:t>This document serves as proof of rent payment for the specified property and rental period. Please retain this receipt for your records.</w:t>
      </w:r>
    </w:p>
    <w:p>
      <w:pPr/>
      <w:r>
        <w:br/>
        <w:br/>
        <w:br/>
        <w:t>________________________</w:t>
        <w:br/>
        <w:t>Jonathan Wells</w:t>
        <w:br/>
        <w:t>Landlord's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